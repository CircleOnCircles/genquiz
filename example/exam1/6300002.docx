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6300002  นางสาวสมหญิง หญิงแท้</w:t>
      </w:r>
    </w:p>
    <w:p>
      <w:r>
        <w:t>1.(10 คะแนน) จงหาตัวอย่างที่เหมือนกับตัวอย่างที่ 1 ที่สุดด้วยวิธีการหาระยะห่างด้วยวิธีแมนฮัตตัน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ตัวอย่างที่</w:t>
            </w:r>
          </w:p>
        </w:tc>
        <w:tc>
          <w:tcPr>
            <w:tcW w:type="dxa" w:w="2160"/>
          </w:tcPr>
          <w:p>
            <w:r>
              <w:t>อายุ (ปี)</w:t>
            </w:r>
          </w:p>
        </w:tc>
        <w:tc>
          <w:tcPr>
            <w:tcW w:type="dxa" w:w="2160"/>
          </w:tcPr>
          <w:p>
            <w:r>
              <w:t>ความสูง (ซม.)</w:t>
            </w:r>
          </w:p>
        </w:tc>
        <w:tc>
          <w:tcPr>
            <w:tcW w:type="dxa" w:w="2160"/>
          </w:tcPr>
          <w:p>
            <w:r>
              <w:t>น้ำหนัก (กก.)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101</w:t>
            </w:r>
          </w:p>
        </w:tc>
        <w:tc>
          <w:tcPr>
            <w:tcW w:type="dxa" w:w="2160"/>
          </w:tcPr>
          <w:p>
            <w:r>
              <w:t>63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184</w:t>
            </w:r>
          </w:p>
        </w:tc>
        <w:tc>
          <w:tcPr>
            <w:tcW w:type="dxa" w:w="2160"/>
          </w:tcPr>
          <w:p>
            <w:r>
              <w:t>56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160</w:t>
            </w:r>
          </w:p>
        </w:tc>
        <w:tc>
          <w:tcPr>
            <w:tcW w:type="dxa" w:w="2160"/>
          </w:tcPr>
          <w:p>
            <w:r>
              <w:t>50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116</w:t>
            </w:r>
          </w:p>
        </w:tc>
        <w:tc>
          <w:tcPr>
            <w:tcW w:type="dxa" w:w="2160"/>
          </w:tcPr>
          <w:p>
            <w:r>
              <w:t>58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181</w:t>
            </w:r>
          </w:p>
        </w:tc>
        <w:tc>
          <w:tcPr>
            <w:tcW w:type="dxa" w:w="2160"/>
          </w:tcPr>
          <w:p>
            <w:r>
              <w:t>84</w:t>
            </w:r>
          </w:p>
        </w:tc>
      </w:tr>
    </w:tbl>
    <w:p>
      <w:r>
        <w:br w:type="page"/>
      </w:r>
    </w:p>
    <w:p>
      <w:pPr>
        <w:pStyle w:val="Title"/>
      </w:pPr>
      <w:r>
        <w:t>6300002  นางสาวสมหญิง หญิงแท้</w:t>
      </w:r>
    </w:p>
    <w:p>
      <w:r>
        <w:t>2.(10 คะแนน) จงแก้สมการต่อไปนี้</w:t>
      </w:r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4x</m:t>
        </m:r>
        <m:r>
          <m:t>-12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16x</m:t>
        </m:r>
        <m:r>
          <m:t>+64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13x</m:t>
        </m:r>
        <m:r>
          <m:t>+40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14x</m:t>
        </m:r>
        <m:r>
          <m:t>+48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+x-42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7x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11x</m:t>
        </m:r>
        <m:r>
          <m:t>+10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9x</m:t>
        </m:r>
        <m:r>
          <m:t>+8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16x</m:t>
        </m:r>
        <m:r>
          <m:t>+63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14x</m:t>
        </m:r>
        <m:r>
          <m:t>+40</m:t>
        </m:r>
        <m:r>
          <m:t>=0</m:t>
        </m:r>
      </m:oMath>
    </w:p>
    <w:p>
      <w:r>
        <w:br w:type="page"/>
      </w:r>
    </w:p>
    <w:p>
      <w:pPr>
        <w:pStyle w:val="Title"/>
      </w:pPr>
      <w:r>
        <w:t>6300002  นางสาวสมหญิง หญิงแท้</w:t>
      </w:r>
    </w:p>
    <w:p>
      <w:r>
        <w:t>3.(5 คะแนน) จงหาพื้นที่แรงเงา (ทศนิยม 2 ตำแหน่ง)</w:t>
      </w:r>
    </w:p>
    <w:p>
      <w:r>
        <w:drawing>
          <wp:inline xmlns:a="http://schemas.openxmlformats.org/drawingml/2006/main" xmlns:pic="http://schemas.openxmlformats.org/drawingml/2006/picture">
            <wp:extent cx="3657600" cy="35635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6354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